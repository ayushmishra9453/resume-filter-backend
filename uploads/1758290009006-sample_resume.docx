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pPr>
        <w:pStyle w:val="Heading1"/>
      </w:pPr>
      <w:r>
        <w:t>Name:</w:t>
      </w:r>
    </w:p>
    <w:p>
      <w:r>
        <w:t>Ayush Mishra</w:t>
      </w:r>
    </w:p>
    <w:p>
      <w:pPr>
        <w:pStyle w:val="Heading1"/>
      </w:pPr>
      <w:r>
        <w:t>Email:</w:t>
      </w:r>
    </w:p>
    <w:p>
      <w:r>
        <w:t>ayush@example.com</w:t>
      </w:r>
    </w:p>
    <w:p>
      <w:pPr>
        <w:pStyle w:val="Heading1"/>
      </w:pPr>
      <w:r>
        <w:t>Skills:</w:t>
      </w:r>
    </w:p>
    <w:p>
      <w:r>
        <w:t>React, Node.js, MongoDB, Express.js, JavaScript, HTML, CSS</w:t>
      </w:r>
    </w:p>
    <w:p>
      <w:pPr>
        <w:pStyle w:val="Heading1"/>
      </w:pPr>
      <w:r>
        <w:t>Experience:</w:t>
      </w:r>
    </w:p>
    <w:p>
      <w:r>
        <w:t>2 years of experience in MERN stack development</w:t>
      </w:r>
    </w:p>
    <w:p>
      <w:r>
        <w:t>Worked on full-stack web applications with React and Node.js</w:t>
      </w:r>
    </w:p>
    <w:p>
      <w:pPr>
        <w:pStyle w:val="Heading1"/>
      </w:pPr>
      <w:r>
        <w:t>Projects:</w:t>
      </w:r>
    </w:p>
    <w:p>
      <w:r>
        <w:t>- Built an Event Management System using MERN stack</w:t>
      </w:r>
    </w:p>
    <w:p>
      <w:r>
        <w:t>- Developed REST APIs with Express and MongoDB</w:t>
      </w:r>
    </w:p>
    <w:p>
      <w:r>
        <w:t>- Created responsive UIs with React and Tailwind CSS</w:t>
      </w:r>
    </w:p>
    <w:p>
      <w:pPr>
        <w:pStyle w:val="Heading1"/>
      </w:pPr>
      <w:r>
        <w:t>Education:</w:t>
      </w:r>
    </w:p>
    <w:p>
      <w:r>
        <w:t>B.Tech in Computer Science and Information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